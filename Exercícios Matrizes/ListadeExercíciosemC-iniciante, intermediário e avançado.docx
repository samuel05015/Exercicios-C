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404F" w14:textId="77777777" w:rsidR="00931886" w:rsidRPr="00D9618A" w:rsidRDefault="00D9618A">
      <w:pPr>
        <w:pStyle w:val="Ttulo1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Lista de Exercícios - Matrizes em C</w:t>
      </w:r>
    </w:p>
    <w:p w14:paraId="18ADE993" w14:textId="77777777" w:rsidR="00931886" w:rsidRPr="00D9618A" w:rsidRDefault="00D9618A">
      <w:pPr>
        <w:pStyle w:val="Ttulo2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Exercício Fácil</w:t>
      </w:r>
    </w:p>
    <w:p w14:paraId="62E65BD5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hAnsi="Arial" w:cs="Arial"/>
          <w:lang w:val="pt-BR"/>
        </w:rPr>
        <w:t>1. Crie uma matriz 2x2. Peça ao usuário para digitar os 4 valores da matriz. Ao final, exiba a matriz linha por linha.</w:t>
      </w:r>
    </w:p>
    <w:p w14:paraId="3A5DD365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eastAsia="Courier New" w:hAnsi="Arial" w:cs="Arial"/>
          <w:sz w:val="20"/>
          <w:lang w:val="pt-BR"/>
        </w:rPr>
        <w:t>#include &lt;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&gt;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matriz[2][2];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i, j;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("Digite os 4 valores da matriz 2x2:\n");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(i = 0; i &lt; 2;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(j = 0; j &lt; 2;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("Elemento [%d][%d]: ", i, j);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("%d", &amp;matriz[i][j]);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nMatriz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2x2:\n");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</w:t>
      </w:r>
      <w:r w:rsidRPr="00D9618A">
        <w:rPr>
          <w:rFonts w:ascii="Arial" w:eastAsia="Courier New" w:hAnsi="Arial" w:cs="Arial"/>
          <w:sz w:val="20"/>
          <w:lang w:val="pt-BR"/>
        </w:rPr>
        <w:t xml:space="preserve">  for (i = 0; i &lt; 2;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(j = 0; j &lt; 2;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("%d ", matriz[i][j]);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("\n");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</w:p>
    <w:p w14:paraId="3C839B70" w14:textId="77777777" w:rsidR="00931886" w:rsidRPr="00D9618A" w:rsidRDefault="00D9618A">
      <w:pPr>
        <w:pStyle w:val="Ttulo2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Exercício Intermediário</w:t>
      </w:r>
    </w:p>
    <w:p w14:paraId="1FEEF80C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hAnsi="Arial" w:cs="Arial"/>
          <w:lang w:val="pt-BR"/>
        </w:rPr>
        <w:t>2. Crie uma matriz 3x3 com valores digitados pelo usuário. Em seguida, c</w:t>
      </w:r>
      <w:r w:rsidRPr="00D9618A">
        <w:rPr>
          <w:rFonts w:ascii="Arial" w:hAnsi="Arial" w:cs="Arial"/>
          <w:lang w:val="pt-BR"/>
        </w:rPr>
        <w:t>alcule e exiba:</w:t>
      </w:r>
      <w:r w:rsidRPr="00D9618A">
        <w:rPr>
          <w:rFonts w:ascii="Arial" w:hAnsi="Arial" w:cs="Arial"/>
          <w:lang w:val="pt-BR"/>
        </w:rPr>
        <w:br/>
        <w:t>- A soma de todos os elementos</w:t>
      </w:r>
      <w:r w:rsidRPr="00D9618A">
        <w:rPr>
          <w:rFonts w:ascii="Arial" w:hAnsi="Arial" w:cs="Arial"/>
          <w:lang w:val="pt-BR"/>
        </w:rPr>
        <w:br/>
        <w:t>- A média dos elementos</w:t>
      </w:r>
      <w:r w:rsidRPr="00D9618A">
        <w:rPr>
          <w:rFonts w:ascii="Arial" w:hAnsi="Arial" w:cs="Arial"/>
          <w:lang w:val="pt-BR"/>
        </w:rPr>
        <w:br/>
        <w:t>- Os valores da diagonal principal</w:t>
      </w:r>
    </w:p>
    <w:p w14:paraId="2DAEAE77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eastAsia="Courier New" w:hAnsi="Arial" w:cs="Arial"/>
          <w:sz w:val="20"/>
          <w:lang w:val="pt-BR"/>
        </w:rPr>
        <w:t>#include &lt;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&gt;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matriz[3][3];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soma = 0;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media;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("Digite os 9 valores para a matriz 3x3:\n");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lastRenderedPageBreak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("Digite o valor para a posição [%d][%d]: ", i, j);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("%d", &amp;matriz[i][j]);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soma += matriz[i][j];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media = soma / 9.0</w:t>
      </w:r>
      <w:r w:rsidRPr="00D9618A">
        <w:rPr>
          <w:rFonts w:ascii="Arial" w:eastAsia="Courier New" w:hAnsi="Arial" w:cs="Arial"/>
          <w:sz w:val="20"/>
          <w:lang w:val="pt-BR"/>
        </w:rPr>
        <w:t xml:space="preserve">; 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nSoma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de todos os elementos: %d\n", soma);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("Média dos elementos: %.2f\n", media);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("Valores da diagonal principal: 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("%d ", matriz[i][i]);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("\n");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</w:t>
      </w:r>
      <w:r w:rsidRPr="00D9618A">
        <w:rPr>
          <w:rFonts w:ascii="Arial" w:eastAsia="Courier New" w:hAnsi="Arial" w:cs="Arial"/>
          <w:sz w:val="20"/>
          <w:lang w:val="pt-BR"/>
        </w:rPr>
        <w:t xml:space="preserve">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</w:p>
    <w:p w14:paraId="2167D75C" w14:textId="77777777" w:rsidR="00931886" w:rsidRPr="00D9618A" w:rsidRDefault="00D9618A">
      <w:pPr>
        <w:pStyle w:val="Ttulo2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Exercício Avançado 1</w:t>
      </w:r>
    </w:p>
    <w:p w14:paraId="27BDACE1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hAnsi="Arial" w:cs="Arial"/>
          <w:lang w:val="pt-BR"/>
        </w:rPr>
        <w:t>3. Crie uma matriz onde o usuário irá digitar a presença (P) ou falta (F) de 4 alunos durante 5 dias da semana. Ao final, exiba uma tabela formatada com os dados digitados.</w:t>
      </w:r>
    </w:p>
    <w:p w14:paraId="329E0004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eastAsia="Courier New" w:hAnsi="Arial" w:cs="Arial"/>
          <w:sz w:val="20"/>
          <w:lang w:val="pt-BR"/>
        </w:rPr>
        <w:t>#include &lt;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&gt;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char matriz</w:t>
      </w:r>
      <w:r w:rsidRPr="00D9618A">
        <w:rPr>
          <w:rFonts w:ascii="Arial" w:eastAsia="Courier New" w:hAnsi="Arial" w:cs="Arial"/>
          <w:sz w:val="20"/>
          <w:lang w:val="pt-BR"/>
        </w:rPr>
        <w:t xml:space="preserve">[4][5];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const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char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dias_da_semana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[5][10] = {"Segunda", "Terça", "Quarta", "Quinta", "Sexta"};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const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char alunos[4][20] = {"Aluno 1", "Aluno 2", "Aluno 3", "Aluno 4"};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("Digite a presença (P) ou falta (F) dos alunos durante os 5 dias da </w:t>
      </w:r>
      <w:r w:rsidRPr="00D9618A">
        <w:rPr>
          <w:rFonts w:ascii="Arial" w:eastAsia="Courier New" w:hAnsi="Arial" w:cs="Arial"/>
          <w:sz w:val="20"/>
          <w:lang w:val="pt-BR"/>
        </w:rPr>
        <w:t>semana:\n");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4;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n%s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:\n", alunos[i]);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5;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do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("Digite para %s (Segunda-feira a Sexta-feira) -&gt; %s: ", alunos[i],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dias_da_semana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</w:t>
      </w:r>
      <w:r w:rsidRPr="00D9618A">
        <w:rPr>
          <w:rFonts w:ascii="Arial" w:eastAsia="Courier New" w:hAnsi="Arial" w:cs="Arial"/>
          <w:sz w:val="20"/>
          <w:lang w:val="pt-BR"/>
        </w:rPr>
        <w:t xml:space="preserve">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 %c", &amp;matriz[i][j]);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}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while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(matriz[i][j] != 'P' &amp;&amp; matriz[i][j] != 'F');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nTabela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de presença dos alunos:\n");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           Segunda  Terça   Quarta  Quinta  Sexta\n");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</w:t>
      </w:r>
      <w:r w:rsidRPr="00D9618A">
        <w:rPr>
          <w:rFonts w:ascii="Arial" w:eastAsia="Courier New" w:hAnsi="Arial" w:cs="Arial"/>
          <w:sz w:val="20"/>
          <w:lang w:val="pt-BR"/>
        </w:rPr>
        <w:t>= 0; i &lt; 4; i++) {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lastRenderedPageBreak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("%-10s", alunos[i]);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5;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   %c    ", matriz[i][j]);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</w:p>
    <w:p w14:paraId="72736FD8" w14:textId="77777777" w:rsidR="00931886" w:rsidRPr="00D9618A" w:rsidRDefault="00D9618A">
      <w:pPr>
        <w:pStyle w:val="Ttulo2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Exercício Avançado 2</w:t>
      </w:r>
    </w:p>
    <w:p w14:paraId="51969BDE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hAnsi="Arial" w:cs="Arial"/>
          <w:lang w:val="pt-BR"/>
        </w:rPr>
        <w:t>4. Simule um jogo da velha. Crie uma mat</w:t>
      </w:r>
      <w:r w:rsidRPr="00D9618A">
        <w:rPr>
          <w:rFonts w:ascii="Arial" w:hAnsi="Arial" w:cs="Arial"/>
          <w:lang w:val="pt-BR"/>
        </w:rPr>
        <w:t>riz 3x3 e permita que dois jogadores joguem alternadamente, escolhendo a linha e a coluna onde querem marcar (X ou O). Não permita sobrescrever posições já ocupadas e exiba o tabuleiro a cada jogada.</w:t>
      </w:r>
    </w:p>
    <w:p w14:paraId="19E66ACB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eastAsia="Courier New" w:hAnsi="Arial" w:cs="Arial"/>
          <w:sz w:val="20"/>
          <w:lang w:val="pt-BR"/>
        </w:rPr>
        <w:t>#include &lt;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&gt;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void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exibirTabuleiro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(char tabuleiro[</w:t>
      </w:r>
      <w:r w:rsidRPr="00D9618A">
        <w:rPr>
          <w:rFonts w:ascii="Arial" w:eastAsia="Courier New" w:hAnsi="Arial" w:cs="Arial"/>
          <w:sz w:val="20"/>
          <w:lang w:val="pt-BR"/>
        </w:rPr>
        <w:t>3][3])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nTabuleiro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 %c ", tabuleiro[i][j]);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(j &lt; 2)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("|");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(i &lt; 2)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("---|-</w:t>
      </w:r>
      <w:r w:rsidRPr="00D9618A">
        <w:rPr>
          <w:rFonts w:ascii="Arial" w:eastAsia="Courier New" w:hAnsi="Arial" w:cs="Arial"/>
          <w:sz w:val="20"/>
          <w:lang w:val="pt-BR"/>
        </w:rPr>
        <w:t>--|---\n");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("\n");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verificarVitoria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(char tabuleiro[3][3], char jogador)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(tabuleiro[i][0] == jogador &amp;&amp; tabuleiro[i][1] == jogador &amp;&amp; tabuleiro[i][2] == jogador)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1;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(ta</w:t>
      </w:r>
      <w:r w:rsidRPr="00D9618A">
        <w:rPr>
          <w:rFonts w:ascii="Arial" w:eastAsia="Courier New" w:hAnsi="Arial" w:cs="Arial"/>
          <w:sz w:val="20"/>
          <w:lang w:val="pt-BR"/>
        </w:rPr>
        <w:t xml:space="preserve">buleiro[0][i] == jogador &amp;&amp; tabuleiro[1][i] == jogador &amp;&amp; tabuleiro[2][i] == jogador)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1;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(tabuleiro[0][0] == jogador &amp;&amp; tabuleiro[1][1] == jogador &amp;&amp; tabuleiro[2][2] == jogador)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1;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(tabuleiro[0][2] == jogador &amp;&amp; tabuleiro[</w:t>
      </w:r>
      <w:r w:rsidRPr="00D9618A">
        <w:rPr>
          <w:rFonts w:ascii="Arial" w:eastAsia="Courier New" w:hAnsi="Arial" w:cs="Arial"/>
          <w:sz w:val="20"/>
          <w:lang w:val="pt-BR"/>
        </w:rPr>
        <w:t xml:space="preserve">1][1] == jogador &amp;&amp; tabuleiro[2][0] == jogador)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1;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char tabuleiro[3][3] = {{' ', ' ', ' '}, {' ', ' ', ' '}, {' ', ' ', ' '}};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linha, coluna;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jogada = 0;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lastRenderedPageBreak/>
        <w:t xml:space="preserve">    char jogador = 'X';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while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(1)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</w:t>
      </w:r>
      <w:r w:rsidRPr="00D9618A">
        <w:rPr>
          <w:rFonts w:ascii="Arial" w:eastAsia="Courier New" w:hAnsi="Arial" w:cs="Arial"/>
          <w:sz w:val="20"/>
          <w:lang w:val="pt-BR"/>
        </w:rPr>
        <w:t xml:space="preserve">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exibirTabuleiro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(tabuleiro);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("Jogador %c, informe a linha (0-2) e a coluna (0-2): ", jogador);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("%d %d", &amp;linha, &amp;coluna);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(linha &lt; 0 || linha &gt; 2 || coluna &lt; 0 || coluna &gt; 2 || tabuleiro[linha][coluna] != ' ') </w:t>
      </w:r>
      <w:r w:rsidRPr="00D9618A">
        <w:rPr>
          <w:rFonts w:ascii="Arial" w:eastAsia="Courier New" w:hAnsi="Arial" w:cs="Arial"/>
          <w:sz w:val="20"/>
          <w:lang w:val="pt-BR"/>
        </w:rPr>
        <w:t>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("Jogada inválida! Tente novamente.\n");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continue;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</w:t>
      </w:r>
      <w:proofErr w:type="gramStart"/>
      <w:r w:rsidRPr="00D9618A">
        <w:rPr>
          <w:rFonts w:ascii="Arial" w:eastAsia="Courier New" w:hAnsi="Arial" w:cs="Arial"/>
          <w:sz w:val="20"/>
          <w:lang w:val="pt-BR"/>
        </w:rPr>
        <w:t xml:space="preserve">  }</w:t>
      </w:r>
      <w:proofErr w:type="gramEnd"/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tabuleiro[linha][coluna] = jogador;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verificarVitoria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(tabuleiro, jogador))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exibirTabuleiro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(tabuleiro);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("Jogad</w:t>
      </w:r>
      <w:r w:rsidRPr="00D9618A">
        <w:rPr>
          <w:rFonts w:ascii="Arial" w:eastAsia="Courier New" w:hAnsi="Arial" w:cs="Arial"/>
          <w:sz w:val="20"/>
          <w:lang w:val="pt-BR"/>
        </w:rPr>
        <w:t>or %c venceu!\n", jogador);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break;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jogador = (jogador == 'X') ? 'O</w:t>
      </w:r>
      <w:proofErr w:type="gramStart"/>
      <w:r w:rsidRPr="00D9618A">
        <w:rPr>
          <w:rFonts w:ascii="Arial" w:eastAsia="Courier New" w:hAnsi="Arial" w:cs="Arial"/>
          <w:sz w:val="20"/>
          <w:lang w:val="pt-BR"/>
        </w:rPr>
        <w:t>' :</w:t>
      </w:r>
      <w:proofErr w:type="gramEnd"/>
      <w:r w:rsidRPr="00D9618A">
        <w:rPr>
          <w:rFonts w:ascii="Arial" w:eastAsia="Courier New" w:hAnsi="Arial" w:cs="Arial"/>
          <w:sz w:val="20"/>
          <w:lang w:val="pt-BR"/>
        </w:rPr>
        <w:t xml:space="preserve"> 'X';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jogada++;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(jogada == 9)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exibirTabuleiro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(tabuleiro);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("Empate!\n");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break;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r w:rsidRPr="00D9618A">
        <w:rPr>
          <w:rFonts w:ascii="Arial" w:eastAsia="Courier New" w:hAnsi="Arial" w:cs="Arial"/>
          <w:sz w:val="20"/>
          <w:lang w:val="pt-BR"/>
        </w:rPr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</w:p>
    <w:p w14:paraId="379BAABD" w14:textId="77777777" w:rsidR="00931886" w:rsidRPr="00D9618A" w:rsidRDefault="00D9618A">
      <w:pPr>
        <w:pStyle w:val="Ttulo2"/>
        <w:rPr>
          <w:rFonts w:ascii="Arial" w:hAnsi="Arial" w:cs="Arial"/>
          <w:color w:val="auto"/>
          <w:lang w:val="pt-BR"/>
        </w:rPr>
      </w:pPr>
      <w:r w:rsidRPr="00D9618A">
        <w:rPr>
          <w:rFonts w:ascii="Arial" w:hAnsi="Arial" w:cs="Arial"/>
          <w:color w:val="auto"/>
          <w:lang w:val="pt-BR"/>
        </w:rPr>
        <w:t>Exercício Avançado 3</w:t>
      </w:r>
    </w:p>
    <w:p w14:paraId="69F1E8F4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hAnsi="Arial" w:cs="Arial"/>
          <w:lang w:val="pt-BR"/>
        </w:rPr>
        <w:t>5. Crie uma matriz de 3 alunos e 3 matérias (matriz 3x3) onde o usuário digita as notas. Depois, exiba a média de cada aluno e a média de cada matéria (coluna).</w:t>
      </w:r>
    </w:p>
    <w:p w14:paraId="0082BFBF" w14:textId="77777777" w:rsidR="00931886" w:rsidRPr="00D9618A" w:rsidRDefault="00D9618A">
      <w:pPr>
        <w:rPr>
          <w:rFonts w:ascii="Arial" w:hAnsi="Arial" w:cs="Arial"/>
          <w:lang w:val="pt-BR"/>
        </w:rPr>
      </w:pPr>
      <w:r w:rsidRPr="00D9618A">
        <w:rPr>
          <w:rFonts w:ascii="Arial" w:eastAsia="Courier New" w:hAnsi="Arial" w:cs="Arial"/>
          <w:sz w:val="20"/>
          <w:lang w:val="pt-BR"/>
        </w:rPr>
        <w:t>#include &lt;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&gt;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no</w:t>
      </w:r>
      <w:r w:rsidRPr="00D9618A">
        <w:rPr>
          <w:rFonts w:ascii="Arial" w:eastAsia="Courier New" w:hAnsi="Arial" w:cs="Arial"/>
          <w:sz w:val="20"/>
          <w:lang w:val="pt-BR"/>
        </w:rPr>
        <w:t>tas[3][3];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[3],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[3];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,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("Digite as notas de 3 alunos em 3 matérias (Aluno x Matéria):\n");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%d:\n", i + 1);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</w:t>
      </w:r>
      <w:r w:rsidRPr="00D9618A">
        <w:rPr>
          <w:rFonts w:ascii="Arial" w:eastAsia="Courier New" w:hAnsi="Arial" w:cs="Arial"/>
          <w:sz w:val="20"/>
          <w:lang w:val="pt-BR"/>
        </w:rPr>
        <w:t>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lastRenderedPageBreak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("Nota da matéria %d: ", j + 1);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("%f", &amp;notas[i][j]);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= 0;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= 0;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+= notas[i][j];       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+= notas[j][i];       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[i] =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/ 3;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[i] =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soma_materia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/ 3;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nMédias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dos alunos:\n");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</w:t>
      </w:r>
      <w:r w:rsidRPr="00D9618A">
        <w:rPr>
          <w:rFonts w:ascii="Arial" w:eastAsia="Courier New" w:hAnsi="Arial" w:cs="Arial"/>
          <w:sz w:val="20"/>
          <w:lang w:val="pt-BR"/>
        </w:rPr>
        <w:t>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("Aluno %d: %.2f\n", i + 1,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media_aluno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[i]);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nMédias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das matérias:\n");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("Matéria %d: %.2f\n", i + 1,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media_materia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>[i]);</w:t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D9618A">
        <w:rPr>
          <w:rFonts w:ascii="Arial" w:eastAsia="Courier New" w:hAnsi="Arial" w:cs="Arial"/>
          <w:sz w:val="20"/>
          <w:lang w:val="pt-BR"/>
        </w:rPr>
        <w:br/>
      </w:r>
      <w:r w:rsidRPr="00D9618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D9618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D9618A">
        <w:rPr>
          <w:rFonts w:ascii="Arial" w:eastAsia="Courier New" w:hAnsi="Arial" w:cs="Arial"/>
          <w:sz w:val="20"/>
          <w:lang w:val="pt-BR"/>
        </w:rPr>
        <w:t xml:space="preserve"> 0;</w:t>
      </w:r>
      <w:r w:rsidRPr="00D9618A">
        <w:rPr>
          <w:rFonts w:ascii="Arial" w:eastAsia="Courier New" w:hAnsi="Arial" w:cs="Arial"/>
          <w:sz w:val="20"/>
          <w:lang w:val="pt-BR"/>
        </w:rPr>
        <w:br/>
        <w:t>}</w:t>
      </w:r>
    </w:p>
    <w:sectPr w:rsidR="00931886" w:rsidRPr="00D96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31886"/>
    <w:rsid w:val="00AA1D8D"/>
    <w:rsid w:val="00B47730"/>
    <w:rsid w:val="00CB0664"/>
    <w:rsid w:val="00D96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BB51A"/>
  <w14:defaultImageDpi w14:val="300"/>
  <w15:docId w15:val="{900C6370-0102-46BA-8718-12765CC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Henrique Carneiro Pereira</cp:lastModifiedBy>
  <cp:revision>2</cp:revision>
  <dcterms:created xsi:type="dcterms:W3CDTF">2025-04-08T02:15:00Z</dcterms:created>
  <dcterms:modified xsi:type="dcterms:W3CDTF">2025-04-08T02:15:00Z</dcterms:modified>
  <cp:category/>
</cp:coreProperties>
</file>