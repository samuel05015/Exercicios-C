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7614" w14:textId="77777777" w:rsidR="006C2CDC" w:rsidRPr="00F8165A" w:rsidRDefault="00FE4C39">
      <w:pPr>
        <w:pStyle w:val="Ttulo1"/>
        <w:rPr>
          <w:rFonts w:ascii="Arial" w:hAnsi="Arial" w:cs="Arial"/>
          <w:color w:val="auto"/>
          <w:lang w:val="pt-BR"/>
        </w:rPr>
      </w:pPr>
      <w:r w:rsidRPr="00F8165A">
        <w:rPr>
          <w:rFonts w:ascii="Arial" w:hAnsi="Arial" w:cs="Arial"/>
          <w:color w:val="auto"/>
          <w:lang w:val="pt-BR"/>
        </w:rPr>
        <w:t>Trabalhos com Matrizes em C</w:t>
      </w:r>
    </w:p>
    <w:p w14:paraId="510EBE4C" w14:textId="77777777" w:rsidR="006C2CDC" w:rsidRPr="00F8165A" w:rsidRDefault="00FE4C39">
      <w:pPr>
        <w:pStyle w:val="Ttulo2"/>
        <w:rPr>
          <w:rFonts w:ascii="Arial" w:hAnsi="Arial" w:cs="Arial"/>
          <w:color w:val="auto"/>
          <w:lang w:val="pt-BR"/>
        </w:rPr>
      </w:pPr>
      <w:r w:rsidRPr="00F8165A">
        <w:rPr>
          <w:rFonts w:ascii="Arial" w:hAnsi="Arial" w:cs="Arial"/>
          <w:color w:val="auto"/>
          <w:lang w:val="pt-BR"/>
        </w:rPr>
        <w:t>1 - Matriz 2x2</w:t>
      </w:r>
    </w:p>
    <w:p w14:paraId="3DA74C11" w14:textId="77777777" w:rsidR="006C2CDC" w:rsidRPr="00F8165A" w:rsidRDefault="00FE4C39">
      <w:pPr>
        <w:rPr>
          <w:rFonts w:ascii="Arial" w:hAnsi="Arial" w:cs="Arial"/>
          <w:lang w:val="pt-BR"/>
        </w:rPr>
      </w:pPr>
      <w:r w:rsidRPr="00F8165A">
        <w:rPr>
          <w:rFonts w:ascii="Arial" w:eastAsia="Courier New" w:hAnsi="Arial" w:cs="Arial"/>
          <w:sz w:val="20"/>
          <w:lang w:val="pt-BR"/>
        </w:rPr>
        <w:br/>
        <w:t>#include &lt;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stdio.h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&gt;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main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dados[2][2];  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linha, coluna;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("Digite os 4 valores da matriz 2x2:\n");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t xml:space="preserve">    for (linha = 0; linha &lt; 2; linha++)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for (coluna = 0; coluna &lt; 2; coluna++)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("Elemento [%d][%d]: ", linha, coluna);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scanf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("%d", &amp;dados[linha][coluna]);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nMatriz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2x2:\n");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for (li</w:t>
      </w:r>
      <w:r w:rsidRPr="00F8165A">
        <w:rPr>
          <w:rFonts w:ascii="Arial" w:eastAsia="Courier New" w:hAnsi="Arial" w:cs="Arial"/>
          <w:sz w:val="20"/>
          <w:lang w:val="pt-BR"/>
        </w:rPr>
        <w:t>nha = 0; linha &lt; 2; linha++)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for (coluna = 0; coluna &lt; 2; coluna++)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("%d ", dados[linha][coluna]);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("\n");  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0;</w:t>
      </w:r>
      <w:r w:rsidRPr="00F8165A">
        <w:rPr>
          <w:rFonts w:ascii="Arial" w:eastAsia="Courier New" w:hAnsi="Arial" w:cs="Arial"/>
          <w:sz w:val="20"/>
          <w:lang w:val="pt-BR"/>
        </w:rPr>
        <w:br/>
        <w:t>}</w:t>
      </w:r>
      <w:r w:rsidRPr="00F8165A">
        <w:rPr>
          <w:rFonts w:ascii="Arial" w:eastAsia="Courier New" w:hAnsi="Arial" w:cs="Arial"/>
          <w:sz w:val="20"/>
          <w:lang w:val="pt-BR"/>
        </w:rPr>
        <w:br/>
      </w:r>
    </w:p>
    <w:p w14:paraId="561DF593" w14:textId="77777777" w:rsidR="006C2CDC" w:rsidRPr="00F8165A" w:rsidRDefault="00FE4C39">
      <w:pPr>
        <w:pStyle w:val="Ttulo2"/>
        <w:rPr>
          <w:rFonts w:ascii="Arial" w:hAnsi="Arial" w:cs="Arial"/>
          <w:color w:val="auto"/>
          <w:lang w:val="pt-BR"/>
        </w:rPr>
      </w:pPr>
      <w:r w:rsidRPr="00F8165A">
        <w:rPr>
          <w:rFonts w:ascii="Arial" w:hAnsi="Arial" w:cs="Arial"/>
          <w:color w:val="auto"/>
          <w:lang w:val="pt-BR"/>
        </w:rPr>
        <w:t>2 - Matriz 3x3 com soma, média e diagonal</w:t>
      </w:r>
    </w:p>
    <w:p w14:paraId="5662FA98" w14:textId="77777777" w:rsidR="006C2CDC" w:rsidRPr="00F8165A" w:rsidRDefault="00FE4C39">
      <w:pPr>
        <w:rPr>
          <w:rFonts w:ascii="Arial" w:hAnsi="Arial" w:cs="Arial"/>
          <w:lang w:val="pt-BR"/>
        </w:rPr>
      </w:pPr>
      <w:r w:rsidRPr="00F8165A">
        <w:rPr>
          <w:rFonts w:ascii="Arial" w:eastAsia="Courier New" w:hAnsi="Arial" w:cs="Arial"/>
          <w:sz w:val="20"/>
          <w:lang w:val="pt-BR"/>
        </w:rPr>
        <w:br/>
        <w:t>#include &lt;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stdio.h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&gt;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ma</w:t>
      </w:r>
      <w:r w:rsidRPr="00F8165A">
        <w:rPr>
          <w:rFonts w:ascii="Arial" w:eastAsia="Courier New" w:hAnsi="Arial" w:cs="Arial"/>
          <w:sz w:val="20"/>
          <w:lang w:val="pt-BR"/>
        </w:rPr>
        <w:t>in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valores[3][3];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total = 0;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float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media_final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("Digite os 9 valores para a matriz 3x3:\n");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l = 0; l &lt; 3; l++)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c = 0; c &lt; 3; c++)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("Valor na posição [%d][%d]: ", l</w:t>
      </w:r>
      <w:r w:rsidRPr="00F8165A">
        <w:rPr>
          <w:rFonts w:ascii="Arial" w:eastAsia="Courier New" w:hAnsi="Arial" w:cs="Arial"/>
          <w:sz w:val="20"/>
          <w:lang w:val="pt-BR"/>
        </w:rPr>
        <w:t>, c);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scanf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("%d", &amp;valores[l][c]);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total += valores[l][c];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lastRenderedPageBreak/>
        <w:t xml:space="preserve">        }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media_final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= total / 9.0;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nSoma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total: %d\n", total);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("Média: %.2f\n",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media_final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);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("Diagonal principal: 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r w:rsidRPr="00F8165A">
        <w:rPr>
          <w:rFonts w:ascii="Arial" w:eastAsia="Courier New" w:hAnsi="Arial" w:cs="Arial"/>
          <w:sz w:val="20"/>
          <w:lang w:val="pt-BR"/>
        </w:rPr>
        <w:t>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d = 0; d &lt; 3; d++)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("%d ", valores[d][d]);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("\n");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0;</w:t>
      </w:r>
      <w:r w:rsidRPr="00F8165A">
        <w:rPr>
          <w:rFonts w:ascii="Arial" w:eastAsia="Courier New" w:hAnsi="Arial" w:cs="Arial"/>
          <w:sz w:val="20"/>
          <w:lang w:val="pt-BR"/>
        </w:rPr>
        <w:br/>
        <w:t>}</w:t>
      </w:r>
      <w:r w:rsidRPr="00F8165A">
        <w:rPr>
          <w:rFonts w:ascii="Arial" w:eastAsia="Courier New" w:hAnsi="Arial" w:cs="Arial"/>
          <w:sz w:val="20"/>
          <w:lang w:val="pt-BR"/>
        </w:rPr>
        <w:br/>
      </w:r>
    </w:p>
    <w:p w14:paraId="2E346C2A" w14:textId="77777777" w:rsidR="006C2CDC" w:rsidRPr="00F8165A" w:rsidRDefault="00FE4C39">
      <w:pPr>
        <w:pStyle w:val="Ttulo2"/>
        <w:rPr>
          <w:rFonts w:ascii="Arial" w:hAnsi="Arial" w:cs="Arial"/>
          <w:color w:val="auto"/>
          <w:lang w:val="pt-BR"/>
        </w:rPr>
      </w:pPr>
      <w:r w:rsidRPr="00F8165A">
        <w:rPr>
          <w:rFonts w:ascii="Arial" w:hAnsi="Arial" w:cs="Arial"/>
          <w:color w:val="auto"/>
          <w:lang w:val="pt-BR"/>
        </w:rPr>
        <w:t>3 - Controle de presença de alunos</w:t>
      </w:r>
    </w:p>
    <w:p w14:paraId="2C266405" w14:textId="77777777" w:rsidR="006C2CDC" w:rsidRPr="00F8165A" w:rsidRDefault="00FE4C39">
      <w:pPr>
        <w:rPr>
          <w:rFonts w:ascii="Arial" w:hAnsi="Arial" w:cs="Arial"/>
          <w:lang w:val="pt-BR"/>
        </w:rPr>
      </w:pPr>
      <w:r w:rsidRPr="00F8165A">
        <w:rPr>
          <w:rFonts w:ascii="Arial" w:eastAsia="Courier New" w:hAnsi="Arial" w:cs="Arial"/>
          <w:sz w:val="20"/>
          <w:lang w:val="pt-BR"/>
        </w:rPr>
        <w:br/>
        <w:t>#include &lt;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stdio.h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&gt;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main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char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presenca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[4][5]; 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const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char semana[5][10] = {"Segunda", "Terça",</w:t>
      </w:r>
      <w:r w:rsidRPr="00F8165A">
        <w:rPr>
          <w:rFonts w:ascii="Arial" w:eastAsia="Courier New" w:hAnsi="Arial" w:cs="Arial"/>
          <w:sz w:val="20"/>
          <w:lang w:val="pt-BR"/>
        </w:rPr>
        <w:t xml:space="preserve"> "Quarta", "Quinta", "Sexta"};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const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char turma[4][20] = {"Estudante 1", "Estudante 2", "Estudante 3", "Estudante 4"};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("Registre presença (P) ou falta (F):\n");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i = 0; i &lt; 4; i++)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n%s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:\n", turma[i]);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r w:rsidRPr="00F8165A">
        <w:rPr>
          <w:rFonts w:ascii="Arial" w:eastAsia="Courier New" w:hAnsi="Arial" w:cs="Arial"/>
          <w:sz w:val="20"/>
          <w:lang w:val="pt-BR"/>
        </w:rPr>
        <w:t>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j = 0; j &lt; 5; j++)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do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("%s - %s: ", turma[i], semana[j]);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scanf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 %c", &amp;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presenca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[i][j]);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}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while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presenca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[i][j] != 'P' &amp;&amp;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presenca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[i][j] != 'F');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nTab</w:t>
      </w:r>
      <w:r w:rsidRPr="00F8165A">
        <w:rPr>
          <w:rFonts w:ascii="Arial" w:eastAsia="Courier New" w:hAnsi="Arial" w:cs="Arial"/>
          <w:sz w:val="20"/>
          <w:lang w:val="pt-BR"/>
        </w:rPr>
        <w:t>ela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de presença:\n");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             Segunda Terça Quarta Quinta Sexta\n");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i = 0; i &lt; 4; i++)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("%-13s", turma[i]);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j = 0; j &lt; 5; j++)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("   %c   ",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presenca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[i][j]);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</w:t>
      </w:r>
      <w:r w:rsidRPr="00F8165A">
        <w:rPr>
          <w:rFonts w:ascii="Arial" w:eastAsia="Courier New" w:hAnsi="Arial" w:cs="Arial"/>
          <w:sz w:val="20"/>
          <w:lang w:val="pt-BR"/>
        </w:rPr>
        <w:t xml:space="preserve">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lastRenderedPageBreak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0;</w:t>
      </w:r>
      <w:r w:rsidRPr="00F8165A">
        <w:rPr>
          <w:rFonts w:ascii="Arial" w:eastAsia="Courier New" w:hAnsi="Arial" w:cs="Arial"/>
          <w:sz w:val="20"/>
          <w:lang w:val="pt-BR"/>
        </w:rPr>
        <w:br/>
        <w:t>}</w:t>
      </w:r>
      <w:r w:rsidRPr="00F8165A">
        <w:rPr>
          <w:rFonts w:ascii="Arial" w:eastAsia="Courier New" w:hAnsi="Arial" w:cs="Arial"/>
          <w:sz w:val="20"/>
          <w:lang w:val="pt-BR"/>
        </w:rPr>
        <w:br/>
      </w:r>
    </w:p>
    <w:p w14:paraId="57D7E8B6" w14:textId="77777777" w:rsidR="006C2CDC" w:rsidRPr="00F8165A" w:rsidRDefault="00FE4C39">
      <w:pPr>
        <w:pStyle w:val="Ttulo2"/>
        <w:rPr>
          <w:rFonts w:ascii="Arial" w:hAnsi="Arial" w:cs="Arial"/>
          <w:color w:val="auto"/>
          <w:lang w:val="pt-BR"/>
        </w:rPr>
      </w:pPr>
      <w:r w:rsidRPr="00F8165A">
        <w:rPr>
          <w:rFonts w:ascii="Arial" w:hAnsi="Arial" w:cs="Arial"/>
          <w:color w:val="auto"/>
          <w:lang w:val="pt-BR"/>
        </w:rPr>
        <w:t>4 - Jogo da velha</w:t>
      </w:r>
    </w:p>
    <w:p w14:paraId="1107603E" w14:textId="77777777" w:rsidR="006C2CDC" w:rsidRPr="00F8165A" w:rsidRDefault="00FE4C39">
      <w:pPr>
        <w:rPr>
          <w:rFonts w:ascii="Arial" w:hAnsi="Arial" w:cs="Arial"/>
          <w:lang w:val="pt-BR"/>
        </w:rPr>
      </w:pPr>
      <w:r w:rsidRPr="00F8165A">
        <w:rPr>
          <w:rFonts w:ascii="Arial" w:eastAsia="Courier New" w:hAnsi="Arial" w:cs="Arial"/>
          <w:sz w:val="20"/>
          <w:lang w:val="pt-BR"/>
        </w:rPr>
        <w:br/>
        <w:t>#include &lt;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stdio.h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&gt;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void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mostrarJogo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(char jogo[3][3])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nJogo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da Velha:\n");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j = 0; j &lt; 3; j++)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 %c ", jogo[i]</w:t>
      </w:r>
      <w:r w:rsidRPr="00F8165A">
        <w:rPr>
          <w:rFonts w:ascii="Arial" w:eastAsia="Courier New" w:hAnsi="Arial" w:cs="Arial"/>
          <w:sz w:val="20"/>
          <w:lang w:val="pt-BR"/>
        </w:rPr>
        <w:t>[j]);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(j &lt; 2)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("|");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(i &lt; 2)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("---|---|---\n");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("\n");</w:t>
      </w:r>
      <w:r w:rsidRPr="00F8165A">
        <w:rPr>
          <w:rFonts w:ascii="Arial" w:eastAsia="Courier New" w:hAnsi="Arial" w:cs="Arial"/>
          <w:sz w:val="20"/>
          <w:lang w:val="pt-BR"/>
        </w:rPr>
        <w:br/>
        <w:t>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checarVencedor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(char jogo[3][3], char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(jogo[i][0] ==</w:t>
      </w:r>
      <w:r w:rsidRPr="00F8165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&amp;&amp; jogo[i][1] ==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&amp;&amp; jogo[i][2] ==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)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1;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(jogo[0][i] ==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&amp;&amp; jogo[1][i] ==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&amp;&amp; jogo[2][i] ==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)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1;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(jogo[0][0] ==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&amp;&amp; jogo[1][1] ==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&amp;&amp; jogo[2][2] ==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)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retu</w:t>
      </w:r>
      <w:r w:rsidRPr="00F8165A">
        <w:rPr>
          <w:rFonts w:ascii="Arial" w:eastAsia="Courier New" w:hAnsi="Arial" w:cs="Arial"/>
          <w:sz w:val="20"/>
          <w:lang w:val="pt-BR"/>
        </w:rPr>
        <w:t>rn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1;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(jogo[0][2] ==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&amp;&amp; jogo[1][1] ==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&amp;&amp; jogo[2][0] ==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simbolo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)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1;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0;</w:t>
      </w:r>
      <w:r w:rsidRPr="00F8165A">
        <w:rPr>
          <w:rFonts w:ascii="Arial" w:eastAsia="Courier New" w:hAnsi="Arial" w:cs="Arial"/>
          <w:sz w:val="20"/>
          <w:lang w:val="pt-BR"/>
        </w:rPr>
        <w:br/>
        <w:t>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main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char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tab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[3][3] = {{' ', ' ', ' '}, {' ', ' ', ' '}, {' ', ' ', ' '}};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lin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,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col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rodadas = 0;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char vez = </w:t>
      </w:r>
      <w:r w:rsidRPr="00F8165A">
        <w:rPr>
          <w:rFonts w:ascii="Arial" w:eastAsia="Courier New" w:hAnsi="Arial" w:cs="Arial"/>
          <w:sz w:val="20"/>
          <w:lang w:val="pt-BR"/>
        </w:rPr>
        <w:t>'X';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while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(1)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mostrarJogo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tab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);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("Jogador %c, escolha linha e coluna (0-2): ", vez);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scanf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("%d %d", &amp;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lin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, &amp;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col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);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lin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&lt; 0 ||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lin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&gt; 2 ||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col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&lt; 0 ||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col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&gt; 2 ||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tab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[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lin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][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col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] != ' ')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("Pos</w:t>
      </w:r>
      <w:r w:rsidRPr="00F8165A">
        <w:rPr>
          <w:rFonts w:ascii="Arial" w:eastAsia="Courier New" w:hAnsi="Arial" w:cs="Arial"/>
          <w:sz w:val="20"/>
          <w:lang w:val="pt-BR"/>
        </w:rPr>
        <w:t>ição inválida. Tente de novo.\n");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continue;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</w:t>
      </w:r>
      <w:proofErr w:type="gramStart"/>
      <w:r w:rsidRPr="00F8165A">
        <w:rPr>
          <w:rFonts w:ascii="Arial" w:eastAsia="Courier New" w:hAnsi="Arial" w:cs="Arial"/>
          <w:sz w:val="20"/>
          <w:lang w:val="pt-BR"/>
        </w:rPr>
        <w:t xml:space="preserve">  }</w:t>
      </w:r>
      <w:proofErr w:type="gramEnd"/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lastRenderedPageBreak/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tab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[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lin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][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col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] = vez;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checarVencedor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tab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, vez))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mostrarJogo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tab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("Parabéns! Jogador %c </w:t>
      </w:r>
      <w:proofErr w:type="gramStart"/>
      <w:r w:rsidRPr="00F8165A">
        <w:rPr>
          <w:rFonts w:ascii="Arial" w:eastAsia="Courier New" w:hAnsi="Arial" w:cs="Arial"/>
          <w:sz w:val="20"/>
          <w:lang w:val="pt-BR"/>
        </w:rPr>
        <w:t>venceu!\</w:t>
      </w:r>
      <w:proofErr w:type="gramEnd"/>
      <w:r w:rsidRPr="00F8165A">
        <w:rPr>
          <w:rFonts w:ascii="Arial" w:eastAsia="Courier New" w:hAnsi="Arial" w:cs="Arial"/>
          <w:sz w:val="20"/>
          <w:lang w:val="pt-BR"/>
        </w:rPr>
        <w:t>n", vez);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break;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vez = (vez == 'X') ? 'O</w:t>
      </w:r>
      <w:proofErr w:type="gramStart"/>
      <w:r w:rsidRPr="00F8165A">
        <w:rPr>
          <w:rFonts w:ascii="Arial" w:eastAsia="Courier New" w:hAnsi="Arial" w:cs="Arial"/>
          <w:sz w:val="20"/>
          <w:lang w:val="pt-BR"/>
        </w:rPr>
        <w:t>' :</w:t>
      </w:r>
      <w:proofErr w:type="gramEnd"/>
      <w:r w:rsidRPr="00F8165A">
        <w:rPr>
          <w:rFonts w:ascii="Arial" w:eastAsia="Courier New" w:hAnsi="Arial" w:cs="Arial"/>
          <w:sz w:val="20"/>
          <w:lang w:val="pt-BR"/>
        </w:rPr>
        <w:t xml:space="preserve"> 'X';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rodadas++;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(rodadas == 9)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mostrarJogo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tab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("Empate!\n");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break;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0;</w:t>
      </w:r>
      <w:r w:rsidRPr="00F8165A">
        <w:rPr>
          <w:rFonts w:ascii="Arial" w:eastAsia="Courier New" w:hAnsi="Arial" w:cs="Arial"/>
          <w:sz w:val="20"/>
          <w:lang w:val="pt-BR"/>
        </w:rPr>
        <w:br/>
        <w:t>}</w:t>
      </w:r>
      <w:r w:rsidRPr="00F8165A">
        <w:rPr>
          <w:rFonts w:ascii="Arial" w:eastAsia="Courier New" w:hAnsi="Arial" w:cs="Arial"/>
          <w:sz w:val="20"/>
          <w:lang w:val="pt-BR"/>
        </w:rPr>
        <w:br/>
      </w:r>
    </w:p>
    <w:p w14:paraId="6303E0FF" w14:textId="77777777" w:rsidR="006C2CDC" w:rsidRPr="00F8165A" w:rsidRDefault="00FE4C39">
      <w:pPr>
        <w:pStyle w:val="Ttulo2"/>
        <w:rPr>
          <w:rFonts w:ascii="Arial" w:hAnsi="Arial" w:cs="Arial"/>
          <w:color w:val="auto"/>
          <w:lang w:val="pt-BR"/>
        </w:rPr>
      </w:pPr>
      <w:r w:rsidRPr="00F8165A">
        <w:rPr>
          <w:rFonts w:ascii="Arial" w:hAnsi="Arial" w:cs="Arial"/>
          <w:color w:val="auto"/>
          <w:lang w:val="pt-BR"/>
        </w:rPr>
        <w:t>5 - Notas de alunos e médias</w:t>
      </w:r>
    </w:p>
    <w:p w14:paraId="26DB7280" w14:textId="77777777" w:rsidR="006C2CDC" w:rsidRPr="00F8165A" w:rsidRDefault="00FE4C39">
      <w:pPr>
        <w:rPr>
          <w:lang w:val="pt-BR"/>
        </w:rPr>
      </w:pPr>
      <w:r w:rsidRPr="00F8165A">
        <w:rPr>
          <w:rFonts w:ascii="Arial" w:eastAsia="Courier New" w:hAnsi="Arial" w:cs="Arial"/>
          <w:sz w:val="20"/>
          <w:lang w:val="pt-BR"/>
        </w:rPr>
        <w:br/>
        <w:t>#include &lt;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stdio.h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&gt;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</w:t>
      </w:r>
      <w:r w:rsidRPr="00F8165A">
        <w:rPr>
          <w:rFonts w:ascii="Arial" w:eastAsia="Courier New" w:hAnsi="Arial" w:cs="Arial"/>
          <w:sz w:val="20"/>
          <w:lang w:val="pt-BR"/>
        </w:rPr>
        <w:t>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main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float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desempenho[3][3];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float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media_estudante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[3],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media_disciplina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[3];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float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total_aluno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,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total_materia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("Insira as notas dos alunos:\n");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nEstudante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%d:\n", i + 1);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</w:t>
      </w:r>
      <w:r w:rsidRPr="00F8165A">
        <w:rPr>
          <w:rFonts w:ascii="Arial" w:eastAsia="Courier New" w:hAnsi="Arial" w:cs="Arial"/>
          <w:sz w:val="20"/>
          <w:lang w:val="pt-BR"/>
        </w:rPr>
        <w:t xml:space="preserve"> 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j = 0; j &lt; 3; j++)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("Nota da disciplina %d: ", j + 1);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scanf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("%f", &amp;desempenho[i][j]);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}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total_aluno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= 0;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total_materia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= 0;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j </w:t>
      </w:r>
      <w:r w:rsidRPr="00F8165A">
        <w:rPr>
          <w:rFonts w:ascii="Arial" w:eastAsia="Courier New" w:hAnsi="Arial" w:cs="Arial"/>
          <w:sz w:val="20"/>
          <w:lang w:val="pt-BR"/>
        </w:rPr>
        <w:t>= 0; j &lt; 3; j++)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total_aluno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+= desempenho[i][j];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total_materia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+= desempenho[j][i];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lastRenderedPageBreak/>
        <w:t xml:space="preserve">        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media_estudante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[i] 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total_aluno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/ 3;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media_disciplina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[i] =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total_materia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/ 3;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nMédia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por aluno:\n</w:t>
      </w:r>
      <w:r w:rsidRPr="00F8165A">
        <w:rPr>
          <w:rFonts w:ascii="Arial" w:eastAsia="Courier New" w:hAnsi="Arial" w:cs="Arial"/>
          <w:sz w:val="20"/>
          <w:lang w:val="pt-BR"/>
        </w:rPr>
        <w:t>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("Estudante %d: %.2f\n", i + 1,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media_estudante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[i]);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("\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nMédia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por disciplina:\n");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for (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int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i = 0; i &lt; 3; i++) {</w:t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printf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("Disciplina %d: %.2f\n", i + 1,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media_disciplina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>[i]);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t xml:space="preserve">    }</w:t>
      </w:r>
      <w:r w:rsidRPr="00F8165A">
        <w:rPr>
          <w:rFonts w:ascii="Arial" w:eastAsia="Courier New" w:hAnsi="Arial" w:cs="Arial"/>
          <w:sz w:val="20"/>
          <w:lang w:val="pt-BR"/>
        </w:rPr>
        <w:br/>
      </w:r>
      <w:r w:rsidRPr="00F8165A">
        <w:rPr>
          <w:rFonts w:ascii="Arial" w:eastAsia="Courier New" w:hAnsi="Arial" w:cs="Arial"/>
          <w:sz w:val="20"/>
          <w:lang w:val="pt-BR"/>
        </w:rPr>
        <w:br/>
        <w:t xml:space="preserve">    </w:t>
      </w:r>
      <w:proofErr w:type="spellStart"/>
      <w:r w:rsidRPr="00F8165A">
        <w:rPr>
          <w:rFonts w:ascii="Arial" w:eastAsia="Courier New" w:hAnsi="Arial" w:cs="Arial"/>
          <w:sz w:val="20"/>
          <w:lang w:val="pt-BR"/>
        </w:rPr>
        <w:t>return</w:t>
      </w:r>
      <w:proofErr w:type="spellEnd"/>
      <w:r w:rsidRPr="00F8165A">
        <w:rPr>
          <w:rFonts w:ascii="Arial" w:eastAsia="Courier New" w:hAnsi="Arial" w:cs="Arial"/>
          <w:sz w:val="20"/>
          <w:lang w:val="pt-BR"/>
        </w:rPr>
        <w:t xml:space="preserve"> 0;</w:t>
      </w:r>
      <w:r w:rsidRPr="00F8165A">
        <w:rPr>
          <w:rFonts w:ascii="Arial" w:eastAsia="Courier New" w:hAnsi="Arial" w:cs="Arial"/>
          <w:sz w:val="20"/>
          <w:lang w:val="pt-BR"/>
        </w:rPr>
        <w:br/>
        <w:t>}</w:t>
      </w:r>
      <w:r w:rsidRPr="00F8165A">
        <w:rPr>
          <w:rFonts w:ascii="Courier New" w:eastAsia="Courier New" w:hAnsi="Courier New"/>
          <w:sz w:val="20"/>
          <w:lang w:val="pt-BR"/>
        </w:rPr>
        <w:br/>
      </w:r>
    </w:p>
    <w:sectPr w:rsidR="006C2CDC" w:rsidRPr="00F816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C2CDC"/>
    <w:rsid w:val="007176B7"/>
    <w:rsid w:val="00AA1D8D"/>
    <w:rsid w:val="00B47730"/>
    <w:rsid w:val="00CB0664"/>
    <w:rsid w:val="00F8165A"/>
    <w:rsid w:val="00FC693F"/>
    <w:rsid w:val="00F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9D19B6"/>
  <w14:defaultImageDpi w14:val="300"/>
  <w15:docId w15:val="{900C6370-0102-46BA-8718-12765CC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791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Henrique Carneiro Pereira</cp:lastModifiedBy>
  <cp:revision>2</cp:revision>
  <dcterms:created xsi:type="dcterms:W3CDTF">2025-04-08T02:09:00Z</dcterms:created>
  <dcterms:modified xsi:type="dcterms:W3CDTF">2025-04-08T02:09:00Z</dcterms:modified>
  <cp:category/>
</cp:coreProperties>
</file>